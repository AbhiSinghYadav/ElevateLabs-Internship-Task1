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 of Data Preprocessing – Internship Task 1</w:t>
      </w:r>
    </w:p>
    <w:p>
      <w:r>
        <w:t>After performing a detailed data cleaning and preprocessing operation on the Customer Personality Analysis dataset, the following transformations and improvements were made:</w:t>
        <w:br/>
      </w:r>
    </w:p>
    <w:p>
      <w:pPr>
        <w:pStyle w:val="Heading2"/>
      </w:pPr>
      <w:r>
        <w:t>1. Duplicate Removal</w:t>
      </w:r>
    </w:p>
    <w:p>
      <w:r>
        <w:t>Identified and removed all duplicate records to avoid data bias and repetition using df.drop_duplicates().</w:t>
      </w:r>
    </w:p>
    <w:p>
      <w:pPr>
        <w:pStyle w:val="Heading2"/>
      </w:pPr>
      <w:r>
        <w:t>2. Missing Values Handling</w:t>
      </w:r>
    </w:p>
    <w:p>
      <w:r>
        <w:t>Detected missing values using df.isnull().sum(). Handled them by filling with mean or mode values for numerical and categorical columns, and dropped rows with excessive missing data.</w:t>
      </w:r>
    </w:p>
    <w:p>
      <w:pPr>
        <w:pStyle w:val="Heading2"/>
      </w:pPr>
      <w:r>
        <w:t>3. Column Name Standardization</w:t>
      </w:r>
    </w:p>
    <w:p>
      <w:r>
        <w:t>Renamed all column headers to a consistent format:</w:t>
        <w:br/>
        <w:t>- Converted to lowercase</w:t>
        <w:br/>
        <w:t>- Removed leading/trailing spaces</w:t>
        <w:br/>
        <w:t>- Replaced spaces with underscores</w:t>
        <w:br/>
        <w:t>Used: df.columns = df.columns.str.strip().str.lower().str.replace(' ', '_')</w:t>
      </w:r>
    </w:p>
    <w:p>
      <w:pPr>
        <w:pStyle w:val="Heading2"/>
      </w:pPr>
      <w:r>
        <w:t>4. Text Value Standardization</w:t>
      </w:r>
    </w:p>
    <w:p>
      <w:r>
        <w:t>Standardized categorical values (e.g., gender, education, marital status) by converting all text to lowercase and removing whitespace.</w:t>
      </w:r>
    </w:p>
    <w:p>
      <w:pPr>
        <w:pStyle w:val="Heading2"/>
      </w:pPr>
      <w:r>
        <w:t>5. Date Format Conversion</w:t>
      </w:r>
    </w:p>
    <w:p>
      <w:r>
        <w:t>Converted the dt_customer column from object to datetime format and formatted as dd-mm-yyyy using:</w:t>
        <w:br/>
        <w:t>df['dt_customer'] = pd.to_datetime(df['dt_customer'], dayfirst=True, errors='coerce')</w:t>
        <w:br/>
        <w:t>df['dt_customer'] = df['dt_customer'].dt.strftime('%d-%m-%Y')</w:t>
      </w:r>
    </w:p>
    <w:p>
      <w:pPr>
        <w:pStyle w:val="Heading2"/>
      </w:pPr>
      <w:r>
        <w:t>6. Data Type Corrections</w:t>
      </w:r>
    </w:p>
    <w:p>
      <w:r>
        <w:t>Ensured numerical columns had correct data types. Casted float columns to integers (e.g., kidhome, teenhome) using .astype().</w:t>
      </w:r>
    </w:p>
    <w:p>
      <w:pPr>
        <w:pStyle w:val="Heading2"/>
      </w:pPr>
      <w:r>
        <w:t>7. Feature Engineering</w:t>
      </w:r>
    </w:p>
    <w:p>
      <w:r>
        <w:t>Added new columns:</w:t>
        <w:br/>
        <w:t>- age = 2025 - year_birth</w:t>
        <w:br/>
        <w:t>- total_kids = kidhome + teenhome</w:t>
        <w:br/>
        <w:t>- customer_duration_days = days since customer joined</w:t>
      </w:r>
    </w:p>
    <w:p>
      <w:pPr>
        <w:pStyle w:val="Heading2"/>
      </w:pPr>
      <w:r>
        <w:t>8. Final Dataset Export</w:t>
      </w:r>
    </w:p>
    <w:p>
      <w:r>
        <w:t>Saved the cleaned dataset using UTF-8 encoding with:</w:t>
        <w:br/>
        <w:t>df.to_csv('cleaned_data.csv', index=False, encoding='utf-8')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